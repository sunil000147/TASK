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Workflow for Multi-Agent Automation</w:t>
      </w:r>
    </w:p>
    <w:p>
      <w:pPr>
        <w:pStyle w:val="Heading2"/>
      </w:pPr>
      <w:r>
        <w:t>Overview</w:t>
      </w:r>
    </w:p>
    <w:p>
      <w:r>
        <w:t xml:space="preserve">This project implements a multi-agent workflow using Python and Streamlit to automate tasks such as: </w:t>
        <w:br/>
        <w:t>1. Fetching research data about companies and industries using the Serper API.</w:t>
        <w:br/>
        <w:t>2. Generating AI-based use cases and descriptions with Hugging Face models.</w:t>
        <w:br/>
        <w:t>3. Presenting the workflow in a user-friendly Streamlit web app.</w:t>
        <w:br/>
        <w:br/>
        <w:t>The workflow can serve businesses, researchers, and developers who need actionable insights based on company and industry data.</w:t>
      </w:r>
    </w:p>
    <w:p>
      <w:pPr>
        <w:pStyle w:val="Heading2"/>
      </w:pPr>
      <w:r>
        <w:t>Code Explanation</w:t>
      </w:r>
    </w:p>
    <w:p>
      <w:r>
        <w:t>### app.py</w:t>
        <w:br/>
        <w:t>This is the main Streamlit application that integrates the components and serves as the entry point.</w:t>
      </w:r>
    </w:p>
    <w:p>
      <w:r>
        <w:t>Key Components:</w:t>
        <w:br/>
        <w:t>- Research Agent: Uses Serper API to fetch data.</w:t>
        <w:br/>
        <w:t>- Use Case Agent: Generates use cases using Hugging Face Transformers.</w:t>
        <w:br/>
        <w:t>- Utility Functions: Contains helper functions for efficient processing.</w:t>
        <w:br/>
        <w:br/>
        <w:t>Alternatives: Flask or Django for backend processing, Gradio for UI.</w:t>
      </w:r>
    </w:p>
    <w:p>
      <w:r>
        <w:t>### src/research_agent.py</w:t>
        <w:br/>
        <w:t>Fetches data using Serper API.</w:t>
      </w:r>
    </w:p>
    <w:p>
      <w:r>
        <w:t>Key Steps:</w:t>
        <w:br/>
        <w:t>- Constructs a search query.</w:t>
        <w:br/>
        <w:t>- Sends the query to the Serper API.</w:t>
        <w:br/>
        <w:t>- Returns industry and company-related data.</w:t>
        <w:br/>
        <w:br/>
        <w:t>Alternatives: Google Custom Search API, Bing Search API.</w:t>
      </w:r>
    </w:p>
    <w:p>
      <w:r>
        <w:t>### src/use_case_agent.py</w:t>
        <w:br/>
        <w:t>Generates use cases and detailed descriptions.</w:t>
      </w:r>
    </w:p>
    <w:p>
      <w:r>
        <w:t>Key Steps:</w:t>
        <w:br/>
        <w:t>- Uses Hugging Face BART summarizer for text processing.</w:t>
        <w:br/>
        <w:t>- Returns concise use cases and descriptions based on input data.</w:t>
        <w:br/>
        <w:br/>
        <w:t>Alternatives: OpenAI GPT models, T5 Transformer models.</w:t>
      </w:r>
    </w:p>
    <w:p>
      <w:r>
        <w:t>### src/utils.py</w:t>
        <w:br/>
        <w:t>Contains reusable utility functions for formatting and error handling.</w:t>
      </w:r>
    </w:p>
    <w:p>
      <w:pPr>
        <w:pStyle w:val="Heading2"/>
      </w:pPr>
      <w:r>
        <w:t>Libraries Used</w:t>
      </w:r>
    </w:p>
    <w:p>
      <w:r>
        <w:t>1. Streamlit: For creating a web-based interface.</w:t>
        <w:br/>
        <w:t>2. Transformers: For text summarization and natural language processing.</w:t>
        <w:br/>
        <w:t>3. Requests: For API integration.</w:t>
        <w:br/>
        <w:t>4. JSON: For parsing API responses.</w:t>
        <w:br/>
        <w:br/>
        <w:t>Alternatives: Dash (instead of Streamlit), Flask (for backend APIs).</w:t>
      </w:r>
    </w:p>
    <w:p>
      <w:pPr>
        <w:pStyle w:val="Heading2"/>
      </w:pPr>
      <w:r>
        <w:t>Serper API</w:t>
      </w:r>
    </w:p>
    <w:p>
      <w:r>
        <w:t xml:space="preserve">The Serper API is used to fetch real-time data from Google search results. </w:t>
        <w:br/>
        <w:t>Steps to Use:</w:t>
        <w:br/>
        <w:t>1. Sign up at serper.dev.</w:t>
        <w:br/>
        <w:t>2. Generate an API key and add it to `config.py`.</w:t>
        <w:br/>
        <w:t>3. Use it in `research_agent.py` for sending queries and receiving responses.</w:t>
        <w:br/>
        <w:br/>
        <w:t>Alternatives: Bing API, Google Custom Search API.</w:t>
      </w:r>
    </w:p>
    <w:p>
      <w:pPr>
        <w:pStyle w:val="Heading2"/>
      </w:pPr>
      <w:r>
        <w:t>Hugging Face Transformers</w:t>
      </w:r>
    </w:p>
    <w:p>
      <w:r>
        <w:t>The project uses the BART model for summarization tasks.</w:t>
        <w:br/>
        <w:t>Why BART?</w:t>
        <w:br/>
        <w:t>- Pre-trained for summarization tasks.</w:t>
        <w:br/>
        <w:t>- Generates coherent and concise text.</w:t>
        <w:br/>
        <w:br/>
        <w:t>Alternatives: GPT-3, T5, or fine-tuned models for domain-specific tasks.</w:t>
      </w:r>
    </w:p>
    <w:p>
      <w:pPr>
        <w:pStyle w:val="Heading2"/>
      </w:pPr>
      <w:r>
        <w:t>Streamlit Integration</w:t>
      </w:r>
    </w:p>
    <w:p>
      <w:r>
        <w:t>Streamlit provides an easy-to-use framework for developing data applications.</w:t>
        <w:br/>
        <w:t>Key Features:</w:t>
        <w:br/>
        <w:t>- Interactive interface for multi-agent automation.</w:t>
        <w:br/>
        <w:t>- Real-time output display.</w:t>
        <w:br/>
        <w:br/>
        <w:t>Alternatives: Gradio (similar simplicity), Flask or Django (more flexibility).</w:t>
      </w:r>
    </w:p>
    <w:p>
      <w:pPr>
        <w:pStyle w:val="Heading2"/>
      </w:pPr>
      <w:r>
        <w:t>Project Setup and Deployment</w:t>
      </w:r>
    </w:p>
    <w:p>
      <w:r>
        <w:t>1. Clone the repository: `git clone &lt;repository_url&gt;`.</w:t>
        <w:br/>
        <w:t>2. Set up a virtual environment and activate it.</w:t>
        <w:br/>
        <w:t>3. Install dependencies: `pip install -r requirements.txt`.</w:t>
        <w:br/>
        <w:t>4. Run the app: `streamlit run app.py`.</w:t>
        <w:br/>
        <w:t>5. Access the app at `http://localhost:8501`.</w:t>
      </w:r>
    </w:p>
    <w:p>
      <w:r>
        <w:t>Deployment Options:</w:t>
        <w:br/>
        <w:t>- Streamlit Sharing</w:t>
        <w:br/>
        <w:t>- Heroku</w:t>
        <w:br/>
        <w:t>- Docker</w:t>
      </w:r>
    </w:p>
    <w:p>
      <w:pPr>
        <w:pStyle w:val="Heading2"/>
      </w:pPr>
      <w:r>
        <w:t>Conclusion</w:t>
      </w:r>
    </w:p>
    <w:p>
      <w:r>
        <w:t>This project demonstrates the power of multi-agent automation for generating actionable insights.</w:t>
        <w:br/>
        <w:t>Future Improvements:</w:t>
        <w:br/>
        <w:t>1. Enhance UI/UX with additional frameworks.</w:t>
        <w:br/>
        <w:t>2. Extend API support for diverse use cases.</w:t>
        <w:br/>
        <w:t>3. Add more robust error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